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6700E" w14:textId="2293ED03" w:rsidR="00A576DE" w:rsidRDefault="00000000">
      <w:pPr>
        <w:jc w:val="center"/>
      </w:pPr>
      <w:r>
        <w:rPr>
          <w:b/>
          <w:sz w:val="56"/>
        </w:rPr>
        <w:t xml:space="preserve">Website Building </w:t>
      </w:r>
      <w:r w:rsidR="0074611C">
        <w:rPr>
          <w:b/>
          <w:sz w:val="56"/>
        </w:rPr>
        <w:t>Manual</w:t>
      </w:r>
      <w:r>
        <w:rPr>
          <w:b/>
          <w:sz w:val="56"/>
        </w:rPr>
        <w:br/>
      </w:r>
    </w:p>
    <w:p w14:paraId="2305A0FB" w14:textId="7361E9D5" w:rsidR="00A576DE" w:rsidRDefault="0074611C">
      <w:pPr>
        <w:jc w:val="center"/>
      </w:pPr>
      <w:r>
        <w:rPr>
          <w:i/>
          <w:sz w:val="28"/>
        </w:rPr>
        <w:t>S</w:t>
      </w:r>
      <w:r w:rsidR="00000000">
        <w:rPr>
          <w:i/>
          <w:sz w:val="28"/>
        </w:rPr>
        <w:t>tep-by-step instruction manual for</w:t>
      </w:r>
      <w:r>
        <w:rPr>
          <w:i/>
          <w:sz w:val="28"/>
        </w:rPr>
        <w:t xml:space="preserve"> building </w:t>
      </w:r>
      <w:r w:rsidR="00000000">
        <w:rPr>
          <w:i/>
          <w:sz w:val="28"/>
        </w:rPr>
        <w:t>your</w:t>
      </w:r>
      <w:r>
        <w:rPr>
          <w:i/>
          <w:sz w:val="28"/>
        </w:rPr>
        <w:t xml:space="preserve"> first</w:t>
      </w:r>
      <w:r w:rsidR="00000000">
        <w:rPr>
          <w:i/>
          <w:sz w:val="28"/>
        </w:rPr>
        <w:t xml:space="preserve"> </w:t>
      </w:r>
      <w:r>
        <w:rPr>
          <w:i/>
          <w:sz w:val="28"/>
        </w:rPr>
        <w:t>website</w:t>
      </w:r>
      <w:r>
        <w:rPr>
          <w:i/>
          <w:sz w:val="28"/>
        </w:rPr>
        <w:t>.</w:t>
      </w:r>
    </w:p>
    <w:p w14:paraId="29FD7322" w14:textId="77777777" w:rsidR="00A576DE" w:rsidRDefault="00000000">
      <w:r>
        <w:br w:type="page"/>
      </w:r>
    </w:p>
    <w:p w14:paraId="7B36B0CC" w14:textId="77777777" w:rsidR="00A576DE" w:rsidRDefault="00000000">
      <w:pPr>
        <w:pStyle w:val="Heading1"/>
      </w:pPr>
      <w:r>
        <w:lastRenderedPageBreak/>
        <w:t>Introduction</w:t>
      </w:r>
    </w:p>
    <w:p w14:paraId="7C296CF4" w14:textId="77777777" w:rsidR="00A576DE" w:rsidRDefault="00000000">
      <w:r>
        <w:t>This guide explains the basics of building a simple website from scratch. You'll learn the essential steps from setting up your project to deploying your site online.</w:t>
      </w:r>
    </w:p>
    <w:p w14:paraId="5C45CDBE" w14:textId="77777777" w:rsidR="00A576DE" w:rsidRDefault="00A576DE"/>
    <w:p w14:paraId="68F46315" w14:textId="77777777" w:rsidR="0009438E" w:rsidRDefault="000943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F2CAA9" w14:textId="15654428" w:rsidR="00A576DE" w:rsidRDefault="00000000">
      <w:pPr>
        <w:pStyle w:val="Heading1"/>
      </w:pPr>
      <w:r>
        <w:lastRenderedPageBreak/>
        <w:t>Section 1: Project Setup</w:t>
      </w:r>
    </w:p>
    <w:p w14:paraId="0955B108" w14:textId="77777777" w:rsidR="00A576DE" w:rsidRDefault="00000000">
      <w:pPr>
        <w:pStyle w:val="ListNumber"/>
      </w:pPr>
      <w:r>
        <w:rPr>
          <w:b/>
        </w:rPr>
        <w:t>1. Make a folder</w:t>
      </w:r>
    </w:p>
    <w:p w14:paraId="3775284B" w14:textId="77777777" w:rsidR="00A576DE" w:rsidRDefault="00000000">
      <w:pPr>
        <w:ind w:left="360"/>
      </w:pPr>
      <w:r>
        <w:t>Create a dedicated folder on your computer to keep all your website files organized. This helps you manage your project easily and avoid losing files.</w:t>
      </w:r>
    </w:p>
    <w:p w14:paraId="24979B6A" w14:textId="77777777" w:rsidR="00A576DE" w:rsidRDefault="00000000">
      <w:pPr>
        <w:pStyle w:val="ListNumber"/>
      </w:pPr>
      <w:r>
        <w:rPr>
          <w:b/>
        </w:rPr>
        <w:t>2. Create an HTML file</w:t>
      </w:r>
    </w:p>
    <w:p w14:paraId="67320700" w14:textId="77777777" w:rsidR="00A576DE" w:rsidRDefault="00000000">
      <w:pPr>
        <w:ind w:left="360"/>
      </w:pPr>
      <w:r>
        <w:t>Inside your folder, create a new file named 'index.html'. This will be the main page of your website where you write your HTML code.</w:t>
      </w:r>
    </w:p>
    <w:p w14:paraId="05CBFCB6" w14:textId="77777777" w:rsidR="0009438E" w:rsidRDefault="000943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5436E82" w14:textId="028A1172" w:rsidR="00A576DE" w:rsidRDefault="00000000">
      <w:pPr>
        <w:pStyle w:val="Heading1"/>
      </w:pPr>
      <w:r>
        <w:lastRenderedPageBreak/>
        <w:t>Section 2: Content Development</w:t>
      </w:r>
    </w:p>
    <w:p w14:paraId="06F32D19" w14:textId="77777777" w:rsidR="00A576DE" w:rsidRDefault="00000000">
      <w:pPr>
        <w:pStyle w:val="ListNumber"/>
      </w:pPr>
      <w:r>
        <w:rPr>
          <w:b/>
        </w:rPr>
        <w:t>1. Write HTML code</w:t>
      </w:r>
    </w:p>
    <w:p w14:paraId="3A15D094" w14:textId="77777777" w:rsidR="00A576DE" w:rsidRDefault="00000000">
      <w:pPr>
        <w:ind w:left="360"/>
      </w:pPr>
      <w:r>
        <w:t>Write the basic structure of your webpage using HTML tags such as &lt;html&gt;, &lt;head&gt;, and &lt;body&gt;. These tags define the content and structure of your website.</w:t>
      </w:r>
    </w:p>
    <w:p w14:paraId="13A5ABF0" w14:textId="77777777" w:rsidR="0009438E" w:rsidRDefault="000943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1EF95F4" w14:textId="7DAA91BB" w:rsidR="00A576DE" w:rsidRDefault="00000000">
      <w:pPr>
        <w:pStyle w:val="Heading1"/>
      </w:pPr>
      <w:r>
        <w:lastRenderedPageBreak/>
        <w:t>Section 3: Visual Design</w:t>
      </w:r>
    </w:p>
    <w:p w14:paraId="0F58A9D4" w14:textId="77777777" w:rsidR="00A576DE" w:rsidRDefault="00000000">
      <w:pPr>
        <w:pStyle w:val="ListNumber"/>
      </w:pPr>
      <w:r>
        <w:rPr>
          <w:b/>
        </w:rPr>
        <w:t>1. Add CSS styles</w:t>
      </w:r>
    </w:p>
    <w:p w14:paraId="5777EAFA" w14:textId="77777777" w:rsidR="00A576DE" w:rsidRDefault="00000000">
      <w:pPr>
        <w:ind w:left="360"/>
      </w:pPr>
      <w:r>
        <w:t>Use &lt;style&gt; tags inside your HTML file or create a separate '.css' file to add colors, fonts, and layout styles to your website to make it visually appealing.</w:t>
      </w:r>
    </w:p>
    <w:p w14:paraId="061D538A" w14:textId="77777777" w:rsidR="0009438E" w:rsidRDefault="000943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E7E652B" w14:textId="55C1C7DD" w:rsidR="00A576DE" w:rsidRDefault="00000000">
      <w:pPr>
        <w:pStyle w:val="Heading1"/>
      </w:pPr>
      <w:r>
        <w:lastRenderedPageBreak/>
        <w:t>Section 4: Local Testing and Review</w:t>
      </w:r>
    </w:p>
    <w:p w14:paraId="41FBEF20" w14:textId="77777777" w:rsidR="00A576DE" w:rsidRDefault="00000000">
      <w:pPr>
        <w:pStyle w:val="ListNumber"/>
      </w:pPr>
      <w:r>
        <w:rPr>
          <w:b/>
        </w:rPr>
        <w:t>1. Open HTML file in browser</w:t>
      </w:r>
    </w:p>
    <w:p w14:paraId="7911638E" w14:textId="77777777" w:rsidR="00A576DE" w:rsidRDefault="00000000">
      <w:pPr>
        <w:ind w:left="360"/>
      </w:pPr>
      <w:r>
        <w:t>Open your 'index.html' file in a web browser to see how your website looks locally on your computer.</w:t>
      </w:r>
    </w:p>
    <w:p w14:paraId="2B2542FC" w14:textId="77777777" w:rsidR="00A576DE" w:rsidRDefault="00000000">
      <w:pPr>
        <w:pStyle w:val="ListNumber"/>
      </w:pPr>
      <w:r>
        <w:rPr>
          <w:b/>
        </w:rPr>
        <w:t>2. Check design and functionality</w:t>
      </w:r>
    </w:p>
    <w:p w14:paraId="4F8795E3" w14:textId="77777777" w:rsidR="00A576DE" w:rsidRDefault="00000000">
      <w:pPr>
        <w:ind w:left="360"/>
      </w:pPr>
      <w:r>
        <w:t>Review your site’s layout, colors, images, and font sizes. Make sure everything looks good and works as expected.</w:t>
      </w:r>
    </w:p>
    <w:p w14:paraId="1F8E053A" w14:textId="77777777" w:rsidR="00A576DE" w:rsidRDefault="00000000">
      <w:pPr>
        <w:pStyle w:val="ListNumber"/>
      </w:pPr>
      <w:r>
        <w:rPr>
          <w:b/>
        </w:rPr>
        <w:t>3. Fix issues</w:t>
      </w:r>
    </w:p>
    <w:p w14:paraId="266B3ACB" w14:textId="77777777" w:rsidR="00A576DE" w:rsidRDefault="00000000">
      <w:pPr>
        <w:ind w:left="360"/>
      </w:pPr>
      <w:r>
        <w:t>If you find any problems, edit your code to fix them. Testing and debugging are important steps to ensure your site works well.</w:t>
      </w:r>
    </w:p>
    <w:p w14:paraId="627AE32A" w14:textId="77777777" w:rsidR="0009438E" w:rsidRDefault="000943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ABB447A" w14:textId="2D4245C2" w:rsidR="00A576DE" w:rsidRDefault="00000000">
      <w:pPr>
        <w:pStyle w:val="Heading1"/>
      </w:pPr>
      <w:r>
        <w:lastRenderedPageBreak/>
        <w:t>Section 5: Hosting Preparation</w:t>
      </w:r>
    </w:p>
    <w:p w14:paraId="7D3EE824" w14:textId="77777777" w:rsidR="00A576DE" w:rsidRDefault="00000000">
      <w:pPr>
        <w:pStyle w:val="ListNumber"/>
      </w:pPr>
      <w:r>
        <w:rPr>
          <w:b/>
        </w:rPr>
        <w:t>1. Choose web host</w:t>
      </w:r>
    </w:p>
    <w:p w14:paraId="715C959A" w14:textId="77777777" w:rsidR="00A576DE" w:rsidRDefault="00000000">
      <w:pPr>
        <w:ind w:left="360"/>
      </w:pPr>
      <w:r>
        <w:t>Select a web hosting service to publish your website online. Options include free hosts like GitHub Pages or paid services like Bluehost.</w:t>
      </w:r>
    </w:p>
    <w:p w14:paraId="07E41DC6" w14:textId="77777777" w:rsidR="00A576DE" w:rsidRDefault="00000000">
      <w:pPr>
        <w:pStyle w:val="ListNumber"/>
      </w:pPr>
      <w:r>
        <w:rPr>
          <w:b/>
        </w:rPr>
        <w:t>2. Create account</w:t>
      </w:r>
    </w:p>
    <w:p w14:paraId="5556ECE6" w14:textId="77777777" w:rsidR="00A576DE" w:rsidRDefault="00000000">
      <w:pPr>
        <w:ind w:left="360"/>
      </w:pPr>
      <w:r>
        <w:t>Sign up for an account on your chosen hosting platform to prepare for uploading your website files.</w:t>
      </w:r>
    </w:p>
    <w:p w14:paraId="33DAE2A2" w14:textId="77777777" w:rsidR="0009438E" w:rsidRDefault="000943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2CB27B3" w14:textId="1F69AB3C" w:rsidR="00A576DE" w:rsidRDefault="00000000">
      <w:pPr>
        <w:pStyle w:val="Heading1"/>
      </w:pPr>
      <w:r>
        <w:lastRenderedPageBreak/>
        <w:t>Section 6: Deployment</w:t>
      </w:r>
    </w:p>
    <w:p w14:paraId="46BE9FF8" w14:textId="77777777" w:rsidR="00A576DE" w:rsidRDefault="00000000">
      <w:pPr>
        <w:pStyle w:val="ListNumber"/>
      </w:pPr>
      <w:r>
        <w:rPr>
          <w:b/>
        </w:rPr>
        <w:t>1. Upload files</w:t>
      </w:r>
    </w:p>
    <w:p w14:paraId="1A0BD1CD" w14:textId="77777777" w:rsidR="00A576DE" w:rsidRDefault="00000000">
      <w:pPr>
        <w:ind w:left="360"/>
      </w:pPr>
      <w:r>
        <w:t>Use the hosting service’s file manager or an FTP client to upload your website files from your project folder.</w:t>
      </w:r>
    </w:p>
    <w:p w14:paraId="527C74BF" w14:textId="77777777" w:rsidR="00A576DE" w:rsidRDefault="00000000">
      <w:pPr>
        <w:pStyle w:val="ListNumber"/>
      </w:pPr>
      <w:r>
        <w:rPr>
          <w:b/>
        </w:rPr>
        <w:t>2. Get URL</w:t>
      </w:r>
    </w:p>
    <w:p w14:paraId="0B97A3F9" w14:textId="77777777" w:rsidR="00A576DE" w:rsidRDefault="00000000">
      <w:pPr>
        <w:ind w:left="360"/>
      </w:pPr>
      <w:r>
        <w:t>After uploading, you will receive a web address (URL) that anyone can use to visit your website online.</w:t>
      </w:r>
    </w:p>
    <w:sectPr w:rsidR="00A576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138897">
    <w:abstractNumId w:val="8"/>
  </w:num>
  <w:num w:numId="2" w16cid:durableId="855071140">
    <w:abstractNumId w:val="6"/>
  </w:num>
  <w:num w:numId="3" w16cid:durableId="193348255">
    <w:abstractNumId w:val="5"/>
  </w:num>
  <w:num w:numId="4" w16cid:durableId="1631399620">
    <w:abstractNumId w:val="4"/>
  </w:num>
  <w:num w:numId="5" w16cid:durableId="211187050">
    <w:abstractNumId w:val="7"/>
  </w:num>
  <w:num w:numId="6" w16cid:durableId="1767535273">
    <w:abstractNumId w:val="3"/>
  </w:num>
  <w:num w:numId="7" w16cid:durableId="887717394">
    <w:abstractNumId w:val="2"/>
  </w:num>
  <w:num w:numId="8" w16cid:durableId="375587698">
    <w:abstractNumId w:val="1"/>
  </w:num>
  <w:num w:numId="9" w16cid:durableId="18686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38E"/>
    <w:rsid w:val="0015074B"/>
    <w:rsid w:val="0029639D"/>
    <w:rsid w:val="00326F90"/>
    <w:rsid w:val="0074611C"/>
    <w:rsid w:val="00937CBC"/>
    <w:rsid w:val="00A576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9B843"/>
  <w14:defaultImageDpi w14:val="300"/>
  <w15:docId w15:val="{9742429C-E426-4787-851D-FD068CEE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Pearson Gordon Spears</cp:lastModifiedBy>
  <cp:revision>3</cp:revision>
  <dcterms:created xsi:type="dcterms:W3CDTF">2013-12-23T23:15:00Z</dcterms:created>
  <dcterms:modified xsi:type="dcterms:W3CDTF">2025-05-28T09:20:00Z</dcterms:modified>
  <cp:category/>
</cp:coreProperties>
</file>